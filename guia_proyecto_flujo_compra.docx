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BF00CA" w14:textId="448F7CC3" w:rsidR="001050B3" w:rsidRPr="00375889" w:rsidRDefault="00000000">
      <w:pPr>
        <w:pStyle w:val="Ttulo1"/>
        <w:rPr>
          <w:lang w:val="es-CR"/>
        </w:rPr>
      </w:pPr>
      <w:r w:rsidRPr="00375889">
        <w:rPr>
          <w:lang w:val="es-CR"/>
        </w:rPr>
        <w:t xml:space="preserve">Guía de Desarrollo – </w:t>
      </w:r>
      <w:r w:rsidR="00CD23DF">
        <w:rPr>
          <w:lang w:val="es-CR"/>
        </w:rPr>
        <w:t>Proyecto De Estructuras de Datos</w:t>
      </w:r>
    </w:p>
    <w:p w14:paraId="7B8E1268" w14:textId="77777777" w:rsidR="001050B3" w:rsidRPr="00375889" w:rsidRDefault="00000000">
      <w:pPr>
        <w:pStyle w:val="Ttulo2"/>
        <w:rPr>
          <w:lang w:val="es-CR"/>
        </w:rPr>
      </w:pPr>
      <w:r w:rsidRPr="00375889">
        <w:rPr>
          <w:lang w:val="es-CR"/>
        </w:rPr>
        <w:t>1. Nomenclatura de Variables, Funciones y Clases</w:t>
      </w:r>
    </w:p>
    <w:p w14:paraId="1465157F" w14:textId="482D8AA2" w:rsidR="001050B3" w:rsidRPr="00375889" w:rsidRDefault="00000000">
      <w:pPr>
        <w:rPr>
          <w:lang w:val="es-CR"/>
        </w:rPr>
      </w:pPr>
      <w:r w:rsidRPr="00375889">
        <w:rPr>
          <w:lang w:val="es-CR"/>
        </w:rPr>
        <w:t>Variables y funciones:</w:t>
      </w:r>
      <w:r w:rsidRPr="00375889">
        <w:rPr>
          <w:lang w:val="es-CR"/>
        </w:rPr>
        <w:br/>
        <w:t xml:space="preserve">- Idioma: </w:t>
      </w:r>
      <w:proofErr w:type="spellStart"/>
      <w:r w:rsidR="00CD23DF">
        <w:rPr>
          <w:lang w:val="es-CR"/>
        </w:rPr>
        <w:t>ingles</w:t>
      </w:r>
      <w:proofErr w:type="spellEnd"/>
      <w:r w:rsidRPr="00375889">
        <w:rPr>
          <w:lang w:val="es-CR"/>
        </w:rPr>
        <w:t>, minúsculas y guiones bajos</w:t>
      </w:r>
      <w:r w:rsidR="00CD23DF">
        <w:rPr>
          <w:lang w:val="es-CR"/>
        </w:rPr>
        <w:t xml:space="preserve"> (</w:t>
      </w:r>
      <w:proofErr w:type="spellStart"/>
      <w:r w:rsidR="00CD23DF">
        <w:rPr>
          <w:lang w:val="es-CR"/>
        </w:rPr>
        <w:t>SnakeCase</w:t>
      </w:r>
      <w:proofErr w:type="spellEnd"/>
      <w:r w:rsidR="00CD23DF">
        <w:rPr>
          <w:lang w:val="es-CR"/>
        </w:rPr>
        <w:t>)</w:t>
      </w:r>
      <w:r w:rsidRPr="00375889">
        <w:rPr>
          <w:lang w:val="es-CR"/>
        </w:rPr>
        <w:t xml:space="preserve">.  </w:t>
      </w:r>
      <w:r w:rsidRPr="00375889">
        <w:rPr>
          <w:lang w:val="es-CR"/>
        </w:rPr>
        <w:br/>
        <w:t xml:space="preserve">  Ej.: </w:t>
      </w:r>
      <w:proofErr w:type="spellStart"/>
      <w:r w:rsidR="00CD23DF">
        <w:rPr>
          <w:lang w:val="es-CR"/>
        </w:rPr>
        <w:t>client_name</w:t>
      </w:r>
      <w:proofErr w:type="spellEnd"/>
      <w:r w:rsidRPr="00375889">
        <w:rPr>
          <w:lang w:val="es-CR"/>
        </w:rPr>
        <w:t xml:space="preserve">, </w:t>
      </w:r>
      <w:proofErr w:type="spellStart"/>
      <w:r w:rsidR="00CD23DF">
        <w:rPr>
          <w:lang w:val="es-CR"/>
        </w:rPr>
        <w:t>add_product</w:t>
      </w:r>
      <w:proofErr w:type="spellEnd"/>
      <w:r w:rsidRPr="00375889">
        <w:rPr>
          <w:lang w:val="es-CR"/>
        </w:rPr>
        <w:t xml:space="preserve">, </w:t>
      </w:r>
      <w:proofErr w:type="spellStart"/>
      <w:r w:rsidRPr="00375889">
        <w:rPr>
          <w:lang w:val="es-CR"/>
        </w:rPr>
        <w:t>total_carrito</w:t>
      </w:r>
      <w:proofErr w:type="spellEnd"/>
      <w:r w:rsidRPr="00375889">
        <w:rPr>
          <w:lang w:val="es-CR"/>
        </w:rPr>
        <w:br/>
      </w:r>
      <w:r w:rsidRPr="00375889">
        <w:rPr>
          <w:lang w:val="es-CR"/>
        </w:rPr>
        <w:br/>
        <w:t>Clases:</w:t>
      </w:r>
      <w:r w:rsidRPr="00375889">
        <w:rPr>
          <w:lang w:val="es-CR"/>
        </w:rPr>
        <w:br/>
        <w:t xml:space="preserve">- </w:t>
      </w:r>
      <w:proofErr w:type="spellStart"/>
      <w:r w:rsidRPr="00375889">
        <w:rPr>
          <w:lang w:val="es-CR"/>
        </w:rPr>
        <w:t>PascalCase</w:t>
      </w:r>
      <w:proofErr w:type="spellEnd"/>
      <w:r w:rsidRPr="00375889">
        <w:rPr>
          <w:lang w:val="es-CR"/>
        </w:rPr>
        <w:t xml:space="preserve"> (mayúscula en cada palabra).  </w:t>
      </w:r>
      <w:r w:rsidRPr="00375889">
        <w:rPr>
          <w:lang w:val="es-CR"/>
        </w:rPr>
        <w:br/>
        <w:t xml:space="preserve">  Ej.: Client, </w:t>
      </w:r>
      <w:proofErr w:type="spellStart"/>
      <w:r w:rsidR="00CD23DF">
        <w:rPr>
          <w:lang w:val="es-CR"/>
        </w:rPr>
        <w:t>ShoppingCar</w:t>
      </w:r>
      <w:proofErr w:type="spellEnd"/>
      <w:r w:rsidRPr="00375889">
        <w:rPr>
          <w:lang w:val="es-CR"/>
        </w:rPr>
        <w:t xml:space="preserve">, </w:t>
      </w:r>
      <w:proofErr w:type="spellStart"/>
      <w:r w:rsidRPr="00375889">
        <w:rPr>
          <w:lang w:val="es-CR"/>
        </w:rPr>
        <w:t>Product</w:t>
      </w:r>
      <w:proofErr w:type="spellEnd"/>
      <w:r w:rsidRPr="00375889">
        <w:rPr>
          <w:lang w:val="es-CR"/>
        </w:rPr>
        <w:br/>
      </w:r>
      <w:r w:rsidRPr="00375889">
        <w:rPr>
          <w:lang w:val="es-CR"/>
        </w:rPr>
        <w:br/>
        <w:t>Archivos:</w:t>
      </w:r>
      <w:r w:rsidRPr="00375889">
        <w:rPr>
          <w:lang w:val="es-CR"/>
        </w:rPr>
        <w:br/>
        <w:t xml:space="preserve">- Minúsculas y guiones bajos.  </w:t>
      </w:r>
      <w:r w:rsidRPr="00375889">
        <w:rPr>
          <w:lang w:val="es-CR"/>
        </w:rPr>
        <w:br/>
        <w:t xml:space="preserve">  Ej.: client.py, </w:t>
      </w:r>
      <w:r w:rsidR="00CD23DF">
        <w:rPr>
          <w:lang w:val="es-CR"/>
        </w:rPr>
        <w:t>shopping</w:t>
      </w:r>
      <w:r w:rsidRPr="00375889">
        <w:rPr>
          <w:lang w:val="es-CR"/>
        </w:rPr>
        <w:t>.py</w:t>
      </w:r>
    </w:p>
    <w:p w14:paraId="04F66A67" w14:textId="5791E110" w:rsidR="001050B3" w:rsidRPr="00375889" w:rsidRDefault="00000000">
      <w:pPr>
        <w:pStyle w:val="Ttulo2"/>
        <w:rPr>
          <w:lang w:val="es-CR"/>
        </w:rPr>
      </w:pPr>
      <w:r w:rsidRPr="00375889">
        <w:rPr>
          <w:lang w:val="es-CR"/>
        </w:rPr>
        <w:t>2. Estructuras de Datos</w:t>
      </w:r>
    </w:p>
    <w:p w14:paraId="7C5CACE8" w14:textId="77777777" w:rsidR="001050B3" w:rsidRPr="00375889" w:rsidRDefault="00000000">
      <w:pPr>
        <w:rPr>
          <w:lang w:val="es-CR"/>
        </w:rPr>
      </w:pPr>
      <w:r w:rsidRPr="00375889">
        <w:rPr>
          <w:lang w:val="es-CR"/>
        </w:rPr>
        <w:t>Implementar versiones propias de:</w:t>
      </w:r>
      <w:r w:rsidRPr="00375889">
        <w:rPr>
          <w:lang w:val="es-CR"/>
        </w:rPr>
        <w:br/>
        <w:t xml:space="preserve">- Lista (lista.py) – solo </w:t>
      </w:r>
      <w:proofErr w:type="spellStart"/>
      <w:r w:rsidRPr="00375889">
        <w:rPr>
          <w:lang w:val="es-CR"/>
        </w:rPr>
        <w:t>append</w:t>
      </w:r>
      <w:proofErr w:type="spellEnd"/>
      <w:r w:rsidRPr="00375889">
        <w:rPr>
          <w:lang w:val="es-CR"/>
        </w:rPr>
        <w:t xml:space="preserve"> y </w:t>
      </w:r>
      <w:proofErr w:type="spellStart"/>
      <w:r w:rsidRPr="00375889">
        <w:rPr>
          <w:lang w:val="es-CR"/>
        </w:rPr>
        <w:t>remove</w:t>
      </w:r>
      <w:proofErr w:type="spellEnd"/>
      <w:r w:rsidRPr="00375889">
        <w:rPr>
          <w:lang w:val="es-CR"/>
        </w:rPr>
        <w:t xml:space="preserve"> nativos.</w:t>
      </w:r>
      <w:r w:rsidRPr="00375889">
        <w:rPr>
          <w:lang w:val="es-CR"/>
        </w:rPr>
        <w:br/>
        <w:t xml:space="preserve">- Pila (pila.py) – </w:t>
      </w:r>
      <w:proofErr w:type="spellStart"/>
      <w:r w:rsidRPr="00375889">
        <w:rPr>
          <w:lang w:val="es-CR"/>
        </w:rPr>
        <w:t>push</w:t>
      </w:r>
      <w:proofErr w:type="spellEnd"/>
      <w:r w:rsidRPr="00375889">
        <w:rPr>
          <w:lang w:val="es-CR"/>
        </w:rPr>
        <w:t xml:space="preserve">, pop, </w:t>
      </w:r>
      <w:proofErr w:type="spellStart"/>
      <w:r w:rsidRPr="00375889">
        <w:rPr>
          <w:lang w:val="es-CR"/>
        </w:rPr>
        <w:t>peek</w:t>
      </w:r>
      <w:proofErr w:type="spellEnd"/>
      <w:r w:rsidRPr="00375889">
        <w:rPr>
          <w:lang w:val="es-CR"/>
        </w:rPr>
        <w:t>.</w:t>
      </w:r>
      <w:r w:rsidRPr="00375889">
        <w:rPr>
          <w:lang w:val="es-CR"/>
        </w:rPr>
        <w:br/>
        <w:t xml:space="preserve">- Cola (cola.py) – </w:t>
      </w:r>
      <w:proofErr w:type="spellStart"/>
      <w:r w:rsidRPr="00375889">
        <w:rPr>
          <w:lang w:val="es-CR"/>
        </w:rPr>
        <w:t>enqueue</w:t>
      </w:r>
      <w:proofErr w:type="spellEnd"/>
      <w:r w:rsidRPr="00375889">
        <w:rPr>
          <w:lang w:val="es-CR"/>
        </w:rPr>
        <w:t xml:space="preserve">, </w:t>
      </w:r>
      <w:proofErr w:type="spellStart"/>
      <w:r w:rsidRPr="00375889">
        <w:rPr>
          <w:lang w:val="es-CR"/>
        </w:rPr>
        <w:t>dequeue</w:t>
      </w:r>
      <w:proofErr w:type="spellEnd"/>
      <w:r w:rsidRPr="00375889">
        <w:rPr>
          <w:lang w:val="es-CR"/>
        </w:rPr>
        <w:t xml:space="preserve">, </w:t>
      </w:r>
      <w:proofErr w:type="spellStart"/>
      <w:r w:rsidRPr="00375889">
        <w:rPr>
          <w:lang w:val="es-CR"/>
        </w:rPr>
        <w:t>front</w:t>
      </w:r>
      <w:proofErr w:type="spellEnd"/>
      <w:r w:rsidRPr="00375889">
        <w:rPr>
          <w:lang w:val="es-CR"/>
        </w:rPr>
        <w:t>.</w:t>
      </w:r>
      <w:r w:rsidRPr="00375889">
        <w:rPr>
          <w:lang w:val="es-CR"/>
        </w:rPr>
        <w:br/>
        <w:t>- Cola de prioridad (cola_prioridad.py) – inserción ordenada por prioridad.</w:t>
      </w:r>
      <w:r w:rsidRPr="00375889">
        <w:rPr>
          <w:lang w:val="es-CR"/>
        </w:rPr>
        <w:br/>
        <w:t>- Nodo (nodo.py) – soporte para listas enlazadas simples o dobles.</w:t>
      </w:r>
      <w:r w:rsidRPr="00375889">
        <w:rPr>
          <w:lang w:val="es-CR"/>
        </w:rPr>
        <w:br/>
      </w:r>
      <w:r w:rsidRPr="00375889">
        <w:rPr>
          <w:lang w:val="es-CR"/>
        </w:rPr>
        <w:br/>
        <w:t>Nota: Debe mostrarse gráficamente el contenido de cada estructura (</w:t>
      </w:r>
      <w:proofErr w:type="spellStart"/>
      <w:r w:rsidRPr="00375889">
        <w:rPr>
          <w:lang w:val="es-CR"/>
        </w:rPr>
        <w:t>Tkinter</w:t>
      </w:r>
      <w:proofErr w:type="spellEnd"/>
      <w:r w:rsidRPr="00375889">
        <w:rPr>
          <w:lang w:val="es-CR"/>
        </w:rPr>
        <w:t>).</w:t>
      </w:r>
    </w:p>
    <w:p w14:paraId="0A624907" w14:textId="77777777" w:rsidR="001050B3" w:rsidRPr="00375889" w:rsidRDefault="00000000">
      <w:pPr>
        <w:pStyle w:val="Ttulo2"/>
        <w:rPr>
          <w:lang w:val="es-CR"/>
        </w:rPr>
      </w:pPr>
      <w:r w:rsidRPr="00375889">
        <w:rPr>
          <w:lang w:val="es-CR"/>
        </w:rPr>
        <w:t>3. Algoritmos Requeridos</w:t>
      </w:r>
    </w:p>
    <w:p w14:paraId="7798580C" w14:textId="4C83AE1D" w:rsidR="001050B3" w:rsidRPr="00375889" w:rsidRDefault="00000000">
      <w:pPr>
        <w:rPr>
          <w:lang w:val="es-CR"/>
        </w:rPr>
      </w:pPr>
      <w:r w:rsidRPr="00375889">
        <w:rPr>
          <w:lang w:val="es-CR"/>
        </w:rPr>
        <w:t xml:space="preserve">- Recursividad: </w:t>
      </w:r>
      <w:r w:rsidR="00375889">
        <w:rPr>
          <w:lang w:val="es-CR"/>
        </w:rPr>
        <w:t>Implementar en los algoritmos de ordenamiento y búsqueda</w:t>
      </w:r>
      <w:r w:rsidRPr="00375889">
        <w:rPr>
          <w:lang w:val="es-CR"/>
        </w:rPr>
        <w:br/>
        <w:t xml:space="preserve">- Ordenamiento: implementar uno propio (burbuja, inserción, selección, </w:t>
      </w:r>
      <w:proofErr w:type="spellStart"/>
      <w:r w:rsidRPr="00375889">
        <w:rPr>
          <w:lang w:val="es-CR"/>
        </w:rPr>
        <w:t>quicksort</w:t>
      </w:r>
      <w:proofErr w:type="spellEnd"/>
      <w:r w:rsidRPr="00375889">
        <w:rPr>
          <w:lang w:val="es-CR"/>
        </w:rPr>
        <w:t>, etc.).</w:t>
      </w:r>
      <w:r w:rsidRPr="00375889">
        <w:rPr>
          <w:lang w:val="es-CR"/>
        </w:rPr>
        <w:br/>
        <w:t>- Almacenamiento:</w:t>
      </w:r>
      <w:r w:rsidR="007D60BD">
        <w:rPr>
          <w:lang w:val="es-CR"/>
        </w:rPr>
        <w:t xml:space="preserve"> Utilizar los desarrollados por el profesor</w:t>
      </w:r>
      <w:r w:rsidRPr="00375889">
        <w:rPr>
          <w:lang w:val="es-CR"/>
        </w:rPr>
        <w:br/>
        <w:t xml:space="preserve">  - Contiguo: </w:t>
      </w:r>
      <w:r w:rsidR="00375889">
        <w:rPr>
          <w:lang w:val="es-CR"/>
        </w:rPr>
        <w:t>Colas</w:t>
      </w:r>
      <w:r w:rsidRPr="00375889">
        <w:rPr>
          <w:lang w:val="es-CR"/>
        </w:rPr>
        <w:br/>
        <w:t xml:space="preserve">  - Enlazado: </w:t>
      </w:r>
      <w:r w:rsidR="00375889">
        <w:rPr>
          <w:lang w:val="es-CR"/>
        </w:rPr>
        <w:t xml:space="preserve">Listas y </w:t>
      </w:r>
      <w:r w:rsidRPr="00375889">
        <w:rPr>
          <w:lang w:val="es-CR"/>
        </w:rPr>
        <w:t>nodos.</w:t>
      </w:r>
    </w:p>
    <w:p w14:paraId="2A76C1A4" w14:textId="77777777" w:rsidR="001050B3" w:rsidRPr="00375889" w:rsidRDefault="00000000">
      <w:pPr>
        <w:pStyle w:val="Ttulo2"/>
        <w:rPr>
          <w:lang w:val="es-CR"/>
        </w:rPr>
      </w:pPr>
      <w:r w:rsidRPr="00375889">
        <w:rPr>
          <w:lang w:val="es-CR"/>
        </w:rPr>
        <w:t>4. Manejo de Archivos .</w:t>
      </w:r>
      <w:proofErr w:type="spellStart"/>
      <w:r w:rsidRPr="00375889">
        <w:rPr>
          <w:lang w:val="es-CR"/>
        </w:rPr>
        <w:t>csv</w:t>
      </w:r>
      <w:proofErr w:type="spellEnd"/>
    </w:p>
    <w:p w14:paraId="28EF7F08" w14:textId="66FAB0EF" w:rsidR="001050B3" w:rsidRDefault="00000000">
      <w:pPr>
        <w:rPr>
          <w:lang w:val="es-CR"/>
        </w:rPr>
      </w:pPr>
      <w:r w:rsidRPr="00375889">
        <w:rPr>
          <w:lang w:val="es-CR"/>
        </w:rPr>
        <w:t>- Guardar datos en /data/.</w:t>
      </w:r>
      <w:r w:rsidRPr="00375889">
        <w:rPr>
          <w:lang w:val="es-CR"/>
        </w:rPr>
        <w:br/>
        <w:t>- Encabezados descriptivos.</w:t>
      </w:r>
      <w:r w:rsidRPr="00375889">
        <w:rPr>
          <w:lang w:val="es-CR"/>
        </w:rPr>
        <w:br/>
        <w:t>- Al menos 30 campos diferentes en total en todos los CSV.</w:t>
      </w:r>
    </w:p>
    <w:p w14:paraId="752D2DE8" w14:textId="77777777" w:rsidR="00375889" w:rsidRDefault="00375889">
      <w:pPr>
        <w:rPr>
          <w:lang w:val="es-CR"/>
        </w:rPr>
      </w:pPr>
    </w:p>
    <w:p w14:paraId="7BFBC30D" w14:textId="77777777" w:rsidR="00375889" w:rsidRDefault="00375889">
      <w:pPr>
        <w:pStyle w:val="Ttulo2"/>
        <w:rPr>
          <w:lang w:val="es-CR"/>
        </w:rPr>
      </w:pPr>
    </w:p>
    <w:p w14:paraId="06E91034" w14:textId="2CB6CDA3" w:rsidR="001050B3" w:rsidRPr="00375889" w:rsidRDefault="00000000">
      <w:pPr>
        <w:pStyle w:val="Ttulo2"/>
        <w:rPr>
          <w:lang w:val="es-CR"/>
        </w:rPr>
      </w:pPr>
      <w:r w:rsidRPr="00375889">
        <w:rPr>
          <w:lang w:val="es-CR"/>
        </w:rPr>
        <w:t>5. Estructura de Carpetas</w:t>
      </w:r>
    </w:p>
    <w:p w14:paraId="361F5A81" w14:textId="36F79DDA" w:rsidR="001050B3" w:rsidRPr="00375889" w:rsidRDefault="00CD23DF">
      <w:pPr>
        <w:rPr>
          <w:lang w:val="es-CR"/>
        </w:rPr>
      </w:pPr>
      <w:r>
        <w:rPr>
          <w:lang w:val="es-CR"/>
        </w:rPr>
        <w:t>Proyecto De Estructuras de Datos</w:t>
      </w:r>
      <w:r w:rsidR="00000000" w:rsidRPr="00375889">
        <w:rPr>
          <w:lang w:val="es-CR"/>
        </w:rPr>
        <w:t>/</w:t>
      </w:r>
      <w:r w:rsidR="00000000" w:rsidRPr="00375889">
        <w:rPr>
          <w:lang w:val="es-CR"/>
        </w:rPr>
        <w:br/>
        <w:t>│</w:t>
      </w:r>
      <w:r w:rsidR="00000000" w:rsidRPr="00375889">
        <w:rPr>
          <w:lang w:val="es-CR"/>
        </w:rPr>
        <w:br/>
        <w:t xml:space="preserve">├── </w:t>
      </w:r>
      <w:proofErr w:type="spellStart"/>
      <w:r w:rsidR="00000000" w:rsidRPr="00375889">
        <w:rPr>
          <w:lang w:val="es-CR"/>
        </w:rPr>
        <w:t>src</w:t>
      </w:r>
      <w:proofErr w:type="spellEnd"/>
      <w:r w:rsidR="00000000" w:rsidRPr="00375889">
        <w:rPr>
          <w:lang w:val="es-CR"/>
        </w:rPr>
        <w:t>/</w:t>
      </w:r>
      <w:r w:rsidR="00000000" w:rsidRPr="00375889">
        <w:rPr>
          <w:lang w:val="es-CR"/>
        </w:rPr>
        <w:br/>
        <w:t>│   ├── main.py</w:t>
      </w:r>
      <w:r w:rsidR="00000000" w:rsidRPr="00375889">
        <w:rPr>
          <w:lang w:val="es-CR"/>
        </w:rPr>
        <w:br/>
        <w:t>│   ├── cliente.py</w:t>
      </w:r>
      <w:r w:rsidR="00000000" w:rsidRPr="00375889">
        <w:rPr>
          <w:lang w:val="es-CR"/>
        </w:rPr>
        <w:br/>
        <w:t>│   ├── carrito.py</w:t>
      </w:r>
      <w:r w:rsidR="00000000" w:rsidRPr="00375889">
        <w:rPr>
          <w:lang w:val="es-CR"/>
        </w:rPr>
        <w:br/>
        <w:t>│   ├── producto.py</w:t>
      </w:r>
      <w:r w:rsidR="00000000" w:rsidRPr="00375889">
        <w:rPr>
          <w:lang w:val="es-CR"/>
        </w:rPr>
        <w:br/>
        <w:t>│   ├── orden.py</w:t>
      </w:r>
      <w:r w:rsidR="00000000" w:rsidRPr="00375889">
        <w:rPr>
          <w:lang w:val="es-CR"/>
        </w:rPr>
        <w:br/>
        <w:t>│   ├── pago.py</w:t>
      </w:r>
      <w:r w:rsidR="00000000" w:rsidRPr="00375889">
        <w:rPr>
          <w:lang w:val="es-CR"/>
        </w:rPr>
        <w:br/>
        <w:t>│   ├── inventario.py</w:t>
      </w:r>
      <w:r w:rsidR="00000000" w:rsidRPr="00375889">
        <w:rPr>
          <w:lang w:val="es-CR"/>
        </w:rPr>
        <w:br/>
        <w:t>│   ├── contabilidad.py</w:t>
      </w:r>
      <w:r w:rsidR="00000000" w:rsidRPr="00375889">
        <w:rPr>
          <w:lang w:val="es-CR"/>
        </w:rPr>
        <w:br/>
        <w:t>│   ├── estructuras/</w:t>
      </w:r>
      <w:r w:rsidR="00000000" w:rsidRPr="00375889">
        <w:rPr>
          <w:lang w:val="es-CR"/>
        </w:rPr>
        <w:br/>
        <w:t>│   │   ├── lista.py</w:t>
      </w:r>
      <w:r w:rsidR="00000000" w:rsidRPr="00375889">
        <w:rPr>
          <w:lang w:val="es-CR"/>
        </w:rPr>
        <w:br/>
        <w:t>│   │   ├── pila.py</w:t>
      </w:r>
      <w:r w:rsidR="00000000" w:rsidRPr="00375889">
        <w:rPr>
          <w:lang w:val="es-CR"/>
        </w:rPr>
        <w:br/>
        <w:t>│   │   ├── cola.py</w:t>
      </w:r>
      <w:r w:rsidR="00000000" w:rsidRPr="00375889">
        <w:rPr>
          <w:lang w:val="es-CR"/>
        </w:rPr>
        <w:br/>
        <w:t>│   │   ├── cola_prioridad.py</w:t>
      </w:r>
      <w:r w:rsidR="00000000" w:rsidRPr="00375889">
        <w:rPr>
          <w:lang w:val="es-CR"/>
        </w:rPr>
        <w:br/>
        <w:t>│   │   └── nodo.py</w:t>
      </w:r>
      <w:r w:rsidR="00000000" w:rsidRPr="00375889">
        <w:rPr>
          <w:lang w:val="es-CR"/>
        </w:rPr>
        <w:br/>
        <w:t>│   └── interfaz/</w:t>
      </w:r>
      <w:r w:rsidR="00000000" w:rsidRPr="00375889">
        <w:rPr>
          <w:lang w:val="es-CR"/>
        </w:rPr>
        <w:br/>
        <w:t>│       ├── gui.py</w:t>
      </w:r>
      <w:r w:rsidR="00000000" w:rsidRPr="00375889">
        <w:rPr>
          <w:lang w:val="es-CR"/>
        </w:rPr>
        <w:br/>
        <w:t>│       └── componentes.py</w:t>
      </w:r>
      <w:r w:rsidR="00000000" w:rsidRPr="00375889">
        <w:rPr>
          <w:lang w:val="es-CR"/>
        </w:rPr>
        <w:br/>
        <w:t>│</w:t>
      </w:r>
      <w:r w:rsidR="00000000" w:rsidRPr="00375889">
        <w:rPr>
          <w:lang w:val="es-CR"/>
        </w:rPr>
        <w:br/>
        <w:t>├── data/</w:t>
      </w:r>
      <w:r w:rsidR="00000000" w:rsidRPr="00375889">
        <w:rPr>
          <w:lang w:val="es-CR"/>
        </w:rPr>
        <w:br/>
        <w:t>│   ├── clientes.csv</w:t>
      </w:r>
      <w:r w:rsidR="00000000" w:rsidRPr="00375889">
        <w:rPr>
          <w:lang w:val="es-CR"/>
        </w:rPr>
        <w:br/>
        <w:t>│   ├── productos.csv</w:t>
      </w:r>
      <w:r w:rsidR="00000000" w:rsidRPr="00375889">
        <w:rPr>
          <w:lang w:val="es-CR"/>
        </w:rPr>
        <w:br/>
        <w:t>│   ├── ordenes.csv</w:t>
      </w:r>
      <w:r w:rsidR="00000000" w:rsidRPr="00375889">
        <w:rPr>
          <w:lang w:val="es-CR"/>
        </w:rPr>
        <w:br/>
        <w:t>│   ├── inventario.csv</w:t>
      </w:r>
      <w:r w:rsidR="00000000" w:rsidRPr="00375889">
        <w:rPr>
          <w:lang w:val="es-CR"/>
        </w:rPr>
        <w:br/>
        <w:t>│   ├── pagos.csv</w:t>
      </w:r>
      <w:r w:rsidR="00000000" w:rsidRPr="00375889">
        <w:rPr>
          <w:lang w:val="es-CR"/>
        </w:rPr>
        <w:br/>
        <w:t>│   ├── recibos.csv</w:t>
      </w:r>
      <w:r w:rsidR="00000000" w:rsidRPr="00375889">
        <w:rPr>
          <w:lang w:val="es-CR"/>
        </w:rPr>
        <w:br/>
        <w:t>│   └── contabilidad.csv</w:t>
      </w:r>
      <w:r w:rsidR="00000000" w:rsidRPr="00375889">
        <w:rPr>
          <w:lang w:val="es-CR"/>
        </w:rPr>
        <w:br/>
        <w:t>│</w:t>
      </w:r>
      <w:r w:rsidR="00000000" w:rsidRPr="00375889">
        <w:rPr>
          <w:lang w:val="es-CR"/>
        </w:rPr>
        <w:br/>
        <w:t xml:space="preserve">├── </w:t>
      </w:r>
      <w:proofErr w:type="spellStart"/>
      <w:r w:rsidR="00000000" w:rsidRPr="00375889">
        <w:rPr>
          <w:lang w:val="es-CR"/>
        </w:rPr>
        <w:t>docs</w:t>
      </w:r>
      <w:proofErr w:type="spellEnd"/>
      <w:r w:rsidR="00000000" w:rsidRPr="00375889">
        <w:rPr>
          <w:lang w:val="es-CR"/>
        </w:rPr>
        <w:t>/</w:t>
      </w:r>
      <w:r w:rsidR="00000000" w:rsidRPr="00375889">
        <w:rPr>
          <w:lang w:val="es-CR"/>
        </w:rPr>
        <w:br/>
        <w:t>│   ├── requerimientos.md</w:t>
      </w:r>
      <w:r w:rsidR="00000000" w:rsidRPr="00375889">
        <w:rPr>
          <w:lang w:val="es-CR"/>
        </w:rPr>
        <w:br/>
        <w:t xml:space="preserve">│   ├── </w:t>
      </w:r>
      <w:proofErr w:type="spellStart"/>
      <w:r w:rsidR="00000000" w:rsidRPr="00375889">
        <w:rPr>
          <w:lang w:val="es-CR"/>
        </w:rPr>
        <w:t>diagrama_clases.puml</w:t>
      </w:r>
      <w:proofErr w:type="spellEnd"/>
      <w:r w:rsidR="00000000" w:rsidRPr="00375889">
        <w:rPr>
          <w:lang w:val="es-CR"/>
        </w:rPr>
        <w:br/>
        <w:t>│   ├── diagrama_flujo.png</w:t>
      </w:r>
      <w:r w:rsidR="00000000" w:rsidRPr="00375889">
        <w:rPr>
          <w:lang w:val="es-CR"/>
        </w:rPr>
        <w:br/>
        <w:t>│   └── presentacion.pdf</w:t>
      </w:r>
      <w:r w:rsidR="00000000" w:rsidRPr="00375889">
        <w:rPr>
          <w:lang w:val="es-CR"/>
        </w:rPr>
        <w:br/>
        <w:t>│</w:t>
      </w:r>
      <w:r w:rsidR="00000000" w:rsidRPr="00375889">
        <w:rPr>
          <w:lang w:val="es-CR"/>
        </w:rPr>
        <w:br/>
        <w:t xml:space="preserve">├── </w:t>
      </w:r>
      <w:proofErr w:type="spellStart"/>
      <w:r w:rsidR="00000000" w:rsidRPr="00375889">
        <w:rPr>
          <w:lang w:val="es-CR"/>
        </w:rPr>
        <w:t>assets</w:t>
      </w:r>
      <w:proofErr w:type="spellEnd"/>
      <w:r w:rsidR="00000000" w:rsidRPr="00375889">
        <w:rPr>
          <w:lang w:val="es-CR"/>
        </w:rPr>
        <w:t>/</w:t>
      </w:r>
      <w:r w:rsidR="00000000" w:rsidRPr="00375889">
        <w:rPr>
          <w:lang w:val="es-CR"/>
        </w:rPr>
        <w:br/>
        <w:t>│   ├── logo.png</w:t>
      </w:r>
      <w:r w:rsidR="00000000" w:rsidRPr="00375889">
        <w:rPr>
          <w:lang w:val="es-CR"/>
        </w:rPr>
        <w:br/>
        <w:t>│   ├── ejemplos/</w:t>
      </w:r>
      <w:r w:rsidR="00000000" w:rsidRPr="00375889">
        <w:rPr>
          <w:lang w:val="es-CR"/>
        </w:rPr>
        <w:br/>
        <w:t>├── .</w:t>
      </w:r>
      <w:proofErr w:type="spellStart"/>
      <w:r w:rsidR="00000000" w:rsidRPr="00375889">
        <w:rPr>
          <w:lang w:val="es-CR"/>
        </w:rPr>
        <w:t>gitignore</w:t>
      </w:r>
      <w:proofErr w:type="spellEnd"/>
      <w:r w:rsidR="00000000" w:rsidRPr="00375889">
        <w:rPr>
          <w:lang w:val="es-CR"/>
        </w:rPr>
        <w:br/>
      </w:r>
      <w:r w:rsidR="00000000" w:rsidRPr="00375889">
        <w:rPr>
          <w:lang w:val="es-CR"/>
        </w:rPr>
        <w:lastRenderedPageBreak/>
        <w:t>├── requirements.txt</w:t>
      </w:r>
      <w:r w:rsidR="00000000" w:rsidRPr="00375889">
        <w:rPr>
          <w:lang w:val="es-CR"/>
        </w:rPr>
        <w:br/>
        <w:t>└── README.md</w:t>
      </w:r>
    </w:p>
    <w:p w14:paraId="6FC7F45B" w14:textId="41EED855" w:rsidR="001050B3" w:rsidRPr="00375889" w:rsidRDefault="00375889">
      <w:pPr>
        <w:pStyle w:val="Ttulo2"/>
        <w:rPr>
          <w:lang w:val="es-CR"/>
        </w:rPr>
      </w:pPr>
      <w:r>
        <w:rPr>
          <w:lang w:val="es-CR"/>
        </w:rPr>
        <w:t>6</w:t>
      </w:r>
      <w:r w:rsidR="00000000" w:rsidRPr="00375889">
        <w:rPr>
          <w:lang w:val="es-CR"/>
        </w:rPr>
        <w:t>. Interfaz Gráfica</w:t>
      </w:r>
      <w:r w:rsidR="00CD23DF">
        <w:rPr>
          <w:lang w:val="es-CR"/>
        </w:rPr>
        <w:t xml:space="preserve"> **se puede llegar a cambiar*</w:t>
      </w:r>
      <w:proofErr w:type="gramStart"/>
      <w:r w:rsidR="00CD23DF">
        <w:rPr>
          <w:lang w:val="es-CR"/>
        </w:rPr>
        <w:t xml:space="preserve">*  </w:t>
      </w:r>
      <w:r w:rsidR="00000000" w:rsidRPr="00375889">
        <w:rPr>
          <w:lang w:val="es-CR"/>
        </w:rPr>
        <w:t>(</w:t>
      </w:r>
      <w:proofErr w:type="spellStart"/>
      <w:proofErr w:type="gramEnd"/>
      <w:r w:rsidR="00000000" w:rsidRPr="00375889">
        <w:rPr>
          <w:lang w:val="es-CR"/>
        </w:rPr>
        <w:t>Tkinter</w:t>
      </w:r>
      <w:proofErr w:type="spellEnd"/>
      <w:r w:rsidR="00000000" w:rsidRPr="00375889">
        <w:rPr>
          <w:lang w:val="es-CR"/>
        </w:rPr>
        <w:t>)</w:t>
      </w:r>
    </w:p>
    <w:p w14:paraId="64F64516" w14:textId="77777777" w:rsidR="001050B3" w:rsidRPr="00375889" w:rsidRDefault="00000000">
      <w:pPr>
        <w:rPr>
          <w:lang w:val="es-CR"/>
        </w:rPr>
      </w:pPr>
      <w:r w:rsidRPr="00375889">
        <w:rPr>
          <w:lang w:val="es-CR"/>
        </w:rPr>
        <w:t>- Ventanas y botones para añadir, modificar, eliminar y consultar datos.</w:t>
      </w:r>
      <w:r w:rsidRPr="00375889">
        <w:rPr>
          <w:lang w:val="es-CR"/>
        </w:rPr>
        <w:br/>
        <w:t>- Mostrar visualmente lista, pila y cola.</w:t>
      </w:r>
      <w:r w:rsidRPr="00375889">
        <w:rPr>
          <w:lang w:val="es-CR"/>
        </w:rPr>
        <w:br/>
        <w:t>- Pantallas específicas para:</w:t>
      </w:r>
      <w:r w:rsidRPr="00375889">
        <w:rPr>
          <w:lang w:val="es-CR"/>
        </w:rPr>
        <w:br/>
        <w:t xml:space="preserve">  - Estado de compra.</w:t>
      </w:r>
      <w:r w:rsidRPr="00375889">
        <w:rPr>
          <w:lang w:val="es-CR"/>
        </w:rPr>
        <w:br/>
        <w:t xml:space="preserve">  - Avance de pedido.</w:t>
      </w:r>
      <w:r w:rsidRPr="00375889">
        <w:rPr>
          <w:lang w:val="es-CR"/>
        </w:rPr>
        <w:br/>
        <w:t xml:space="preserve">  - Recibos.</w:t>
      </w:r>
      <w:r w:rsidRPr="00375889">
        <w:rPr>
          <w:lang w:val="es-CR"/>
        </w:rPr>
        <w:br/>
        <w:t xml:space="preserve">  - Confirmación de compra/envío.</w:t>
      </w:r>
    </w:p>
    <w:p w14:paraId="13C9B5D0" w14:textId="32437F70" w:rsidR="001050B3" w:rsidRPr="00375889" w:rsidRDefault="00375889">
      <w:pPr>
        <w:pStyle w:val="Ttulo2"/>
        <w:rPr>
          <w:lang w:val="es-CR"/>
        </w:rPr>
      </w:pPr>
      <w:r>
        <w:rPr>
          <w:lang w:val="es-CR"/>
        </w:rPr>
        <w:t>7</w:t>
      </w:r>
      <w:r w:rsidR="00000000" w:rsidRPr="00375889">
        <w:rPr>
          <w:lang w:val="es-CR"/>
        </w:rPr>
        <w:t>. Entrega y Presentación</w:t>
      </w:r>
    </w:p>
    <w:p w14:paraId="3C50AC1A" w14:textId="26785E62" w:rsidR="001050B3" w:rsidRPr="00375889" w:rsidRDefault="00000000">
      <w:pPr>
        <w:rPr>
          <w:lang w:val="es-CR"/>
        </w:rPr>
      </w:pPr>
      <w:r w:rsidRPr="00375889">
        <w:rPr>
          <w:lang w:val="es-CR"/>
        </w:rPr>
        <w:t>- Fecha límite código y presentación: 04 de septiembre 2025.</w:t>
      </w:r>
      <w:r w:rsidRPr="00375889">
        <w:rPr>
          <w:lang w:val="es-CR"/>
        </w:rPr>
        <w:br/>
        <w:t>- Exposición: 08 de septiembre 2025.</w:t>
      </w:r>
      <w:r w:rsidRPr="00375889">
        <w:rPr>
          <w:lang w:val="es-CR"/>
        </w:rPr>
        <w:br/>
      </w:r>
    </w:p>
    <w:p w14:paraId="7DE73C7B" w14:textId="2CEF7A0C" w:rsidR="001050B3" w:rsidRDefault="00375889" w:rsidP="00375889">
      <w:pPr>
        <w:pStyle w:val="Ttulo2"/>
        <w:tabs>
          <w:tab w:val="left" w:pos="2340"/>
        </w:tabs>
        <w:rPr>
          <w:lang w:val="es-CR"/>
        </w:rPr>
      </w:pPr>
      <w:r>
        <w:rPr>
          <w:lang w:val="es-CR"/>
        </w:rPr>
        <w:t xml:space="preserve">8. Posible </w:t>
      </w:r>
      <w:r w:rsidR="00000000" w:rsidRPr="00375889">
        <w:rPr>
          <w:lang w:val="es-CR"/>
        </w:rPr>
        <w:t>UML</w:t>
      </w:r>
      <w:r>
        <w:rPr>
          <w:lang w:val="es-CR"/>
        </w:rPr>
        <w:tab/>
      </w:r>
    </w:p>
    <w:p w14:paraId="5F9A6D43" w14:textId="733F9F7E" w:rsidR="00375889" w:rsidRPr="00375889" w:rsidRDefault="00375889" w:rsidP="00375889">
      <w:pPr>
        <w:rPr>
          <w:lang w:val="es-CR"/>
        </w:rPr>
      </w:pPr>
      <w:r w:rsidRPr="00375889">
        <w:rPr>
          <w:lang w:val="es-CR"/>
        </w:rPr>
        <w:drawing>
          <wp:inline distT="0" distB="0" distL="0" distR="0" wp14:anchorId="6AD6964A" wp14:editId="36436F4A">
            <wp:extent cx="5486400" cy="2826385"/>
            <wp:effectExtent l="0" t="0" r="0" b="0"/>
            <wp:docPr id="1738478233" name="Imagen 1" descr="Diagrama, Dibujo de ingenierí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478233" name="Imagen 1" descr="Diagrama, Dibujo de ingenierí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82F20" w14:textId="72C9A8B2" w:rsidR="001050B3" w:rsidRPr="00375889" w:rsidRDefault="00000000">
      <w:pPr>
        <w:rPr>
          <w:lang w:val="es-CR"/>
        </w:rPr>
      </w:pPr>
      <w:r w:rsidRPr="00375889">
        <w:rPr>
          <w:lang w:val="es-CR"/>
        </w:rPr>
        <w:br/>
      </w:r>
      <w:r w:rsidRPr="00375889">
        <w:rPr>
          <w:lang w:val="es-CR"/>
        </w:rPr>
        <w:br/>
      </w:r>
      <w:r w:rsidRPr="00375889">
        <w:rPr>
          <w:lang w:val="es-CR"/>
        </w:rPr>
        <w:br/>
      </w:r>
      <w:r w:rsidRPr="00375889">
        <w:rPr>
          <w:lang w:val="es-CR"/>
        </w:rPr>
        <w:br/>
      </w:r>
      <w:r w:rsidRPr="00375889">
        <w:rPr>
          <w:lang w:val="es-CR"/>
        </w:rPr>
        <w:br/>
      </w:r>
      <w:r w:rsidRPr="00375889">
        <w:rPr>
          <w:lang w:val="es-CR"/>
        </w:rPr>
        <w:br/>
      </w:r>
    </w:p>
    <w:sectPr w:rsidR="001050B3" w:rsidRPr="0037588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9667247">
    <w:abstractNumId w:val="8"/>
  </w:num>
  <w:num w:numId="2" w16cid:durableId="2064021830">
    <w:abstractNumId w:val="6"/>
  </w:num>
  <w:num w:numId="3" w16cid:durableId="1763721483">
    <w:abstractNumId w:val="5"/>
  </w:num>
  <w:num w:numId="4" w16cid:durableId="55858176">
    <w:abstractNumId w:val="4"/>
  </w:num>
  <w:num w:numId="5" w16cid:durableId="1794472678">
    <w:abstractNumId w:val="7"/>
  </w:num>
  <w:num w:numId="6" w16cid:durableId="1173031827">
    <w:abstractNumId w:val="3"/>
  </w:num>
  <w:num w:numId="7" w16cid:durableId="1157572293">
    <w:abstractNumId w:val="2"/>
  </w:num>
  <w:num w:numId="8" w16cid:durableId="695233154">
    <w:abstractNumId w:val="1"/>
  </w:num>
  <w:num w:numId="9" w16cid:durableId="1976984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050B3"/>
    <w:rsid w:val="0015074B"/>
    <w:rsid w:val="0029639D"/>
    <w:rsid w:val="00326F90"/>
    <w:rsid w:val="00375889"/>
    <w:rsid w:val="007D60BD"/>
    <w:rsid w:val="00AA1D8D"/>
    <w:rsid w:val="00B47730"/>
    <w:rsid w:val="00CB0664"/>
    <w:rsid w:val="00CD23DF"/>
    <w:rsid w:val="00E43FF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F305E22"/>
  <w14:defaultImageDpi w14:val="300"/>
  <w15:docId w15:val="{5B613F5A-CBA1-4B9C-8858-914D0EF79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383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ANDY LUNA IZAGUIRRE</cp:lastModifiedBy>
  <cp:revision>2</cp:revision>
  <dcterms:created xsi:type="dcterms:W3CDTF">2025-08-14T13:53:00Z</dcterms:created>
  <dcterms:modified xsi:type="dcterms:W3CDTF">2025-08-14T13:53:00Z</dcterms:modified>
  <cp:category/>
</cp:coreProperties>
</file>